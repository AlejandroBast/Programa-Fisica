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86CE4" w14:textId="77777777" w:rsidR="000C7640" w:rsidRPr="00280312" w:rsidRDefault="00000000" w:rsidP="00280312">
      <w:pPr>
        <w:pStyle w:val="Ttulo"/>
        <w:jc w:val="center"/>
        <w:rPr>
          <w:lang w:val="es-CO"/>
        </w:rPr>
      </w:pPr>
      <w:r w:rsidRPr="00280312">
        <w:rPr>
          <w:lang w:val="es-CO"/>
        </w:rPr>
        <w:t>Simulación de Intercepción de Misiles</w:t>
      </w:r>
    </w:p>
    <w:p w14:paraId="5C49E178" w14:textId="77777777" w:rsidR="003E2037" w:rsidRPr="003E2037" w:rsidRDefault="003E2037" w:rsidP="003E2037">
      <w:pPr>
        <w:rPr>
          <w:b/>
          <w:bCs/>
          <w:lang w:val="es-CO"/>
        </w:rPr>
      </w:pPr>
      <w:r w:rsidRPr="003E2037">
        <w:rPr>
          <w:b/>
          <w:bCs/>
          <w:lang w:val="es-CO"/>
        </w:rPr>
        <w:t>1. Introducción</w:t>
      </w:r>
    </w:p>
    <w:p w14:paraId="195BA5EB" w14:textId="77777777" w:rsidR="003E2037" w:rsidRPr="003E2037" w:rsidRDefault="003E2037" w:rsidP="003E2037">
      <w:pPr>
        <w:jc w:val="both"/>
        <w:rPr>
          <w:lang w:val="es-CO"/>
        </w:rPr>
      </w:pPr>
      <w:r w:rsidRPr="003E2037">
        <w:rPr>
          <w:lang w:val="es-CO"/>
        </w:rPr>
        <w:t>La simulación de trayectorias de proyectiles y la intercepción de misiles son temas de gran interés tanto en el campo académico como en el ámbito militar. Este proyecto tiene como objetivo construir un programa en Python que calcule y simule la intercepción de un misil enemigo utilizando fórmulas físicas y conceptos de programación.</w:t>
      </w:r>
    </w:p>
    <w:p w14:paraId="6BF8DC5E" w14:textId="77777777" w:rsidR="003E2037" w:rsidRPr="003E2037" w:rsidRDefault="003E2037" w:rsidP="003E2037">
      <w:pPr>
        <w:rPr>
          <w:b/>
          <w:bCs/>
          <w:lang w:val="es-CO"/>
        </w:rPr>
      </w:pPr>
      <w:r w:rsidRPr="003E2037">
        <w:rPr>
          <w:b/>
          <w:bCs/>
          <w:lang w:val="es-CO"/>
        </w:rPr>
        <w:t>2. Metodología</w:t>
      </w:r>
    </w:p>
    <w:p w14:paraId="452B0499" w14:textId="77777777" w:rsidR="003E2037" w:rsidRPr="003E2037" w:rsidRDefault="003E2037" w:rsidP="003E2037">
      <w:pPr>
        <w:ind w:left="720"/>
        <w:rPr>
          <w:b/>
          <w:bCs/>
          <w:lang w:val="es-CO"/>
        </w:rPr>
      </w:pPr>
      <w:r w:rsidRPr="003E2037">
        <w:rPr>
          <w:b/>
          <w:bCs/>
          <w:lang w:val="es-CO"/>
        </w:rPr>
        <w:t>2.1. Descripción del Problema</w:t>
      </w:r>
    </w:p>
    <w:p w14:paraId="46EB2426" w14:textId="77777777" w:rsidR="003E2037" w:rsidRDefault="003E2037" w:rsidP="003E2037">
      <w:pPr>
        <w:jc w:val="both"/>
        <w:rPr>
          <w:lang w:val="es-CO"/>
        </w:rPr>
      </w:pPr>
      <w:r w:rsidRPr="003E2037">
        <w:rPr>
          <w:lang w:val="es-CO"/>
        </w:rPr>
        <w:t>El problema se basa en simular el lanzamiento de un misil enemigo con un ángulo y velocidad inicial dados, y determinar si un misil antiaéreo puede interceptarlo. La posición inicial del misil enemigo es siempre 0, mientras que la posición del interceptor se puede configurar manualmente. Para la intercepción, se utilizan ecuaciones de movimiento par</w:t>
      </w:r>
    </w:p>
    <w:p w14:paraId="54BF2021" w14:textId="692B8DC8" w:rsidR="003E2037" w:rsidRPr="003E2037" w:rsidRDefault="003E2037" w:rsidP="003E2037">
      <w:pPr>
        <w:ind w:firstLine="720"/>
        <w:rPr>
          <w:lang w:val="es-CO"/>
        </w:rPr>
      </w:pPr>
      <w:r w:rsidRPr="003E2037">
        <w:rPr>
          <w:b/>
          <w:bCs/>
          <w:lang w:val="es-CO"/>
        </w:rPr>
        <w:t>2.2. Desarrollo del Código</w:t>
      </w:r>
    </w:p>
    <w:p w14:paraId="43406755" w14:textId="77777777" w:rsidR="003E2037" w:rsidRPr="003E2037" w:rsidRDefault="003E2037" w:rsidP="003E2037">
      <w:pPr>
        <w:jc w:val="both"/>
        <w:rPr>
          <w:lang w:val="es-CO"/>
        </w:rPr>
      </w:pPr>
      <w:r w:rsidRPr="003E2037">
        <w:rPr>
          <w:lang w:val="es-CO"/>
        </w:rPr>
        <w:t xml:space="preserve">El programa consta de tres componentes principales: la clase </w:t>
      </w:r>
      <w:proofErr w:type="spellStart"/>
      <w:r w:rsidRPr="003E2037">
        <w:rPr>
          <w:lang w:val="es-CO"/>
        </w:rPr>
        <w:t>MisilEnemigo</w:t>
      </w:r>
      <w:proofErr w:type="spellEnd"/>
      <w:r w:rsidRPr="003E2037">
        <w:rPr>
          <w:lang w:val="es-CO"/>
        </w:rPr>
        <w:t xml:space="preserve">, la clase </w:t>
      </w:r>
      <w:proofErr w:type="spellStart"/>
      <w:r w:rsidRPr="003E2037">
        <w:rPr>
          <w:lang w:val="es-CO"/>
        </w:rPr>
        <w:t>MisilInterceptador</w:t>
      </w:r>
      <w:proofErr w:type="spellEnd"/>
      <w:r w:rsidRPr="003E2037">
        <w:rPr>
          <w:lang w:val="es-CO"/>
        </w:rPr>
        <w:t xml:space="preserve">, y una interfaz gráfica desarrollada con </w:t>
      </w:r>
      <w:proofErr w:type="spellStart"/>
      <w:r w:rsidRPr="003E2037">
        <w:rPr>
          <w:lang w:val="es-CO"/>
        </w:rPr>
        <w:t>Tkinter</w:t>
      </w:r>
      <w:proofErr w:type="spellEnd"/>
      <w:r w:rsidRPr="003E2037">
        <w:rPr>
          <w:lang w:val="es-CO"/>
        </w:rPr>
        <w:t xml:space="preserve">. A </w:t>
      </w:r>
      <w:proofErr w:type="gramStart"/>
      <w:r w:rsidRPr="003E2037">
        <w:rPr>
          <w:lang w:val="es-CO"/>
        </w:rPr>
        <w:t>continuación</w:t>
      </w:r>
      <w:proofErr w:type="gramEnd"/>
      <w:r w:rsidRPr="003E2037">
        <w:rPr>
          <w:lang w:val="es-CO"/>
        </w:rPr>
        <w:t xml:space="preserve"> se describen las características principales de cada componente.</w:t>
      </w:r>
    </w:p>
    <w:p w14:paraId="18C8FD73" w14:textId="77777777" w:rsidR="003E2037" w:rsidRPr="003E2037" w:rsidRDefault="003E2037" w:rsidP="003E2037">
      <w:pPr>
        <w:numPr>
          <w:ilvl w:val="0"/>
          <w:numId w:val="10"/>
        </w:numPr>
        <w:jc w:val="both"/>
        <w:rPr>
          <w:lang w:val="es-CO"/>
        </w:rPr>
      </w:pPr>
      <w:r w:rsidRPr="003E2037">
        <w:rPr>
          <w:b/>
          <w:bCs/>
          <w:lang w:val="es-CO"/>
        </w:rPr>
        <w:t xml:space="preserve">Clase </w:t>
      </w:r>
      <w:proofErr w:type="spellStart"/>
      <w:r w:rsidRPr="003E2037">
        <w:rPr>
          <w:b/>
          <w:bCs/>
          <w:lang w:val="es-CO"/>
        </w:rPr>
        <w:t>MisilEnemigo</w:t>
      </w:r>
      <w:proofErr w:type="spellEnd"/>
      <w:r w:rsidRPr="003E2037">
        <w:rPr>
          <w:lang w:val="es-CO"/>
        </w:rPr>
        <w:t>: Representa al misil enemigo y calcula su trayectoria, distancia máxima y tiempos de intercepción posibles. La clase incluye métodos para mostrar la trayectoria y obtener coordenadas en el momento de intercepción.</w:t>
      </w:r>
    </w:p>
    <w:p w14:paraId="3100C6AF" w14:textId="77777777" w:rsidR="003E2037" w:rsidRPr="003E2037" w:rsidRDefault="003E2037" w:rsidP="003E2037">
      <w:pPr>
        <w:numPr>
          <w:ilvl w:val="0"/>
          <w:numId w:val="10"/>
        </w:numPr>
        <w:jc w:val="both"/>
        <w:rPr>
          <w:lang w:val="es-CO"/>
        </w:rPr>
      </w:pPr>
      <w:r w:rsidRPr="003E2037">
        <w:rPr>
          <w:b/>
          <w:bCs/>
          <w:lang w:val="es-CO"/>
        </w:rPr>
        <w:t xml:space="preserve">Clase </w:t>
      </w:r>
      <w:proofErr w:type="spellStart"/>
      <w:r w:rsidRPr="003E2037">
        <w:rPr>
          <w:b/>
          <w:bCs/>
          <w:lang w:val="es-CO"/>
        </w:rPr>
        <w:t>MisilInterceptador</w:t>
      </w:r>
      <w:proofErr w:type="spellEnd"/>
      <w:r w:rsidRPr="003E2037">
        <w:rPr>
          <w:lang w:val="es-CO"/>
        </w:rPr>
        <w:t>: Representa al misil interceptor y calcula los parámetros de lanzamiento necesarios para la intercepción. Además, verifica si la intercepción es exitosa y grafica las trayectorias de ambos misiles.</w:t>
      </w:r>
    </w:p>
    <w:p w14:paraId="2687D5F5" w14:textId="77777777" w:rsidR="003E2037" w:rsidRPr="003E2037" w:rsidRDefault="003E2037" w:rsidP="003E2037">
      <w:pPr>
        <w:numPr>
          <w:ilvl w:val="0"/>
          <w:numId w:val="10"/>
        </w:numPr>
        <w:jc w:val="both"/>
        <w:rPr>
          <w:lang w:val="es-CO"/>
        </w:rPr>
      </w:pPr>
      <w:r w:rsidRPr="003E2037">
        <w:rPr>
          <w:b/>
          <w:bCs/>
          <w:lang w:val="es-CO"/>
        </w:rPr>
        <w:t xml:space="preserve">Interfaz Gráfica con </w:t>
      </w:r>
      <w:proofErr w:type="spellStart"/>
      <w:r w:rsidRPr="003E2037">
        <w:rPr>
          <w:b/>
          <w:bCs/>
          <w:lang w:val="es-CO"/>
        </w:rPr>
        <w:t>Tkinter</w:t>
      </w:r>
      <w:proofErr w:type="spellEnd"/>
      <w:r w:rsidRPr="003E2037">
        <w:rPr>
          <w:lang w:val="es-CO"/>
        </w:rPr>
        <w:t>: Permite al usuario ingresar los parámetros del misil enemigo y del interceptor, y muestra la simulación de las trayectorias y el resultado de la intercepción.</w:t>
      </w:r>
    </w:p>
    <w:p w14:paraId="7AA05BD6" w14:textId="77777777" w:rsidR="003E2037" w:rsidRDefault="003E2037">
      <w:pPr>
        <w:rPr>
          <w:b/>
          <w:bCs/>
          <w:lang w:val="es-CO"/>
        </w:rPr>
      </w:pPr>
      <w:r>
        <w:rPr>
          <w:b/>
          <w:bCs/>
          <w:lang w:val="es-CO"/>
        </w:rPr>
        <w:br w:type="page"/>
      </w:r>
    </w:p>
    <w:p w14:paraId="0774BF7D" w14:textId="57E801F8" w:rsidR="003E2037" w:rsidRPr="003E2037" w:rsidRDefault="003E2037" w:rsidP="003E2037">
      <w:pPr>
        <w:ind w:firstLine="360"/>
        <w:rPr>
          <w:b/>
          <w:bCs/>
          <w:lang w:val="es-CO"/>
        </w:rPr>
      </w:pPr>
      <w:r w:rsidRPr="003E2037">
        <w:rPr>
          <w:b/>
          <w:bCs/>
          <w:lang w:val="es-CO"/>
        </w:rPr>
        <w:lastRenderedPageBreak/>
        <w:t>2.3. Fórmulas Implementadas</w:t>
      </w:r>
    </w:p>
    <w:p w14:paraId="24E2C06E" w14:textId="77777777" w:rsidR="003E2037" w:rsidRPr="003E2037" w:rsidRDefault="003E2037" w:rsidP="003E2037">
      <w:pPr>
        <w:rPr>
          <w:lang w:val="es-CO"/>
        </w:rPr>
      </w:pPr>
      <w:r w:rsidRPr="003E2037">
        <w:rPr>
          <w:lang w:val="es-CO"/>
        </w:rPr>
        <w:t>Las ecuaciones de movimiento utilizadas son las siguientes:</w:t>
      </w:r>
    </w:p>
    <w:p w14:paraId="29FD0145" w14:textId="77777777" w:rsidR="003E2037" w:rsidRPr="003E2037" w:rsidRDefault="003E2037" w:rsidP="003E2037">
      <w:pPr>
        <w:numPr>
          <w:ilvl w:val="0"/>
          <w:numId w:val="11"/>
        </w:numPr>
        <w:rPr>
          <w:lang w:val="es-CO"/>
        </w:rPr>
      </w:pPr>
      <w:r w:rsidRPr="003E2037">
        <w:rPr>
          <w:lang w:val="es-CO"/>
        </w:rPr>
        <w:t>Altura máxima del misil enemigo:</w:t>
      </w:r>
    </w:p>
    <w:p w14:paraId="6A268E94" w14:textId="33ED92C8" w:rsidR="003E2037" w:rsidRPr="003E2037" w:rsidRDefault="003E2037" w:rsidP="003E2037">
      <w:pPr>
        <w:rPr>
          <w:lang w:val="es-CO"/>
        </w:rPr>
      </w:pPr>
      <w:proofErr w:type="spellStart"/>
      <w:r w:rsidRPr="003E2037">
        <w:rPr>
          <w:lang w:val="es-CO"/>
        </w:rPr>
        <w:t>Hmax</w:t>
      </w:r>
      <w:proofErr w:type="spellEnd"/>
      <w:r>
        <w:rPr>
          <w:lang w:val="es-CO"/>
        </w:rPr>
        <w:t xml:space="preserve"> </w:t>
      </w:r>
      <w:r w:rsidRPr="003E2037">
        <w:rPr>
          <w:lang w:val="es-CO"/>
        </w:rPr>
        <w:t>=</w:t>
      </w:r>
      <w:r>
        <w:rPr>
          <w:lang w:val="es-CO"/>
        </w:rPr>
        <w:t xml:space="preserve"> </w:t>
      </w:r>
      <w:r w:rsidRPr="003E2037">
        <w:rPr>
          <w:lang w:val="es-CO"/>
        </w:rPr>
        <w:t>v02sin⁡2(θ)2gh_{</w:t>
      </w:r>
      <w:proofErr w:type="spellStart"/>
      <w:r w:rsidRPr="003E2037">
        <w:rPr>
          <w:lang w:val="es-CO"/>
        </w:rPr>
        <w:t>max</w:t>
      </w:r>
      <w:proofErr w:type="spellEnd"/>
      <w:r w:rsidRPr="003E2037">
        <w:rPr>
          <w:lang w:val="es-CO"/>
        </w:rPr>
        <w:t>} = \</w:t>
      </w:r>
      <w:proofErr w:type="gramStart"/>
      <w:r w:rsidRPr="003E2037">
        <w:rPr>
          <w:lang w:val="es-CO"/>
        </w:rPr>
        <w:t>frac{</w:t>
      </w:r>
      <w:proofErr w:type="gramEnd"/>
      <w:r w:rsidRPr="003E2037">
        <w:rPr>
          <w:lang w:val="es-CO"/>
        </w:rPr>
        <w:t>v_0^2 \sin^2(\theta)}{2g}</w:t>
      </w:r>
      <w:proofErr w:type="spellStart"/>
      <w:r w:rsidRPr="003E2037">
        <w:rPr>
          <w:lang w:val="es-CO"/>
        </w:rPr>
        <w:t>hmax</w:t>
      </w:r>
      <w:proofErr w:type="spellEnd"/>
      <w:r w:rsidRPr="003E2037">
        <w:rPr>
          <w:lang w:val="es-CO"/>
        </w:rPr>
        <w:t>​=2gv02​sin2(θ)​</w:t>
      </w:r>
    </w:p>
    <w:p w14:paraId="6438ADCA" w14:textId="77777777" w:rsidR="003E2037" w:rsidRPr="003E2037" w:rsidRDefault="003E2037" w:rsidP="003E2037">
      <w:pPr>
        <w:numPr>
          <w:ilvl w:val="0"/>
          <w:numId w:val="12"/>
        </w:numPr>
        <w:rPr>
          <w:lang w:val="es-CO"/>
        </w:rPr>
      </w:pPr>
      <w:r w:rsidRPr="003E2037">
        <w:rPr>
          <w:lang w:val="es-CO"/>
        </w:rPr>
        <w:t>Tiempo total de vuelo del misil enemigo:</w:t>
      </w:r>
    </w:p>
    <w:p w14:paraId="6D6FF90B" w14:textId="091A7ADC" w:rsidR="003E2037" w:rsidRPr="003E2037" w:rsidRDefault="003E2037" w:rsidP="003E2037">
      <w:pPr>
        <w:rPr>
          <w:lang w:val="es-CO"/>
        </w:rPr>
      </w:pPr>
      <w:proofErr w:type="spellStart"/>
      <w:r w:rsidRPr="003E2037">
        <w:rPr>
          <w:lang w:val="es-CO"/>
        </w:rPr>
        <w:t>Tvuelo</w:t>
      </w:r>
      <w:proofErr w:type="spellEnd"/>
      <w:r>
        <w:rPr>
          <w:lang w:val="es-CO"/>
        </w:rPr>
        <w:t xml:space="preserve"> </w:t>
      </w:r>
      <w:r w:rsidRPr="003E2037">
        <w:rPr>
          <w:lang w:val="es-CO"/>
        </w:rPr>
        <w:t>=</w:t>
      </w:r>
      <w:r>
        <w:rPr>
          <w:lang w:val="es-CO"/>
        </w:rPr>
        <w:t xml:space="preserve"> </w:t>
      </w:r>
      <w:r w:rsidRPr="003E2037">
        <w:rPr>
          <w:lang w:val="es-CO"/>
        </w:rPr>
        <w:t>2v0sin⁡(θ)</w:t>
      </w:r>
      <w:proofErr w:type="spellStart"/>
      <w:r w:rsidRPr="003E2037">
        <w:rPr>
          <w:lang w:val="es-CO"/>
        </w:rPr>
        <w:t>gt</w:t>
      </w:r>
      <w:proofErr w:type="spellEnd"/>
      <w:r w:rsidRPr="003E2037">
        <w:rPr>
          <w:lang w:val="es-CO"/>
        </w:rPr>
        <w:t>_{vuelo} = \</w:t>
      </w:r>
      <w:proofErr w:type="gramStart"/>
      <w:r w:rsidRPr="003E2037">
        <w:rPr>
          <w:lang w:val="es-CO"/>
        </w:rPr>
        <w:t>frac{</w:t>
      </w:r>
      <w:proofErr w:type="gramEnd"/>
      <w:r w:rsidRPr="003E2037">
        <w:rPr>
          <w:lang w:val="es-CO"/>
        </w:rPr>
        <w:t>2v_0 \sin(\theta)}{g}</w:t>
      </w:r>
      <w:proofErr w:type="spellStart"/>
      <w:r w:rsidRPr="003E2037">
        <w:rPr>
          <w:lang w:val="es-CO"/>
        </w:rPr>
        <w:t>tvuelo</w:t>
      </w:r>
      <w:proofErr w:type="spellEnd"/>
      <w:r w:rsidRPr="003E2037">
        <w:rPr>
          <w:lang w:val="es-CO"/>
        </w:rPr>
        <w:t>​=g2v0​sin(θ)​</w:t>
      </w:r>
    </w:p>
    <w:p w14:paraId="7BB212F4" w14:textId="77777777" w:rsidR="003E2037" w:rsidRPr="003E2037" w:rsidRDefault="003E2037" w:rsidP="003E2037">
      <w:pPr>
        <w:numPr>
          <w:ilvl w:val="0"/>
          <w:numId w:val="13"/>
        </w:numPr>
        <w:rPr>
          <w:lang w:val="es-CO"/>
        </w:rPr>
      </w:pPr>
      <w:r w:rsidRPr="003E2037">
        <w:rPr>
          <w:lang w:val="es-CO"/>
        </w:rPr>
        <w:t>Ecuaciones para el cálculo de intercepción:</w:t>
      </w:r>
    </w:p>
    <w:p w14:paraId="5B7A1961" w14:textId="3D190C2F" w:rsidR="003E2037" w:rsidRPr="003E2037" w:rsidRDefault="003E2037" w:rsidP="003E2037">
      <w:pPr>
        <w:rPr>
          <w:lang w:val="es-CO"/>
        </w:rPr>
      </w:pPr>
      <w:r w:rsidRPr="003E2037">
        <w:rPr>
          <w:lang w:val="es-CO"/>
        </w:rPr>
        <w:t>v0sin⁡(θ)t−12gt2=hinterceptv_0 \sin(\theta) t - \</w:t>
      </w:r>
      <w:proofErr w:type="gramStart"/>
      <w:r w:rsidRPr="003E2037">
        <w:rPr>
          <w:lang w:val="es-CO"/>
        </w:rPr>
        <w:t>frac{</w:t>
      </w:r>
      <w:proofErr w:type="gramEnd"/>
      <w:r w:rsidRPr="003E2037">
        <w:rPr>
          <w:lang w:val="es-CO"/>
        </w:rPr>
        <w:t>1}{2} g t^2 = h_{</w:t>
      </w:r>
      <w:proofErr w:type="spellStart"/>
      <w:r w:rsidRPr="003E2037">
        <w:rPr>
          <w:lang w:val="es-CO"/>
        </w:rPr>
        <w:t>intercept</w:t>
      </w:r>
      <w:proofErr w:type="spellEnd"/>
      <w:r w:rsidRPr="003E2037">
        <w:rPr>
          <w:lang w:val="es-CO"/>
        </w:rPr>
        <w:t>}v0​sin(θ)t−21​gt2=</w:t>
      </w:r>
      <w:proofErr w:type="spellStart"/>
      <w:r w:rsidRPr="003E2037">
        <w:rPr>
          <w:lang w:val="es-CO"/>
        </w:rPr>
        <w:t>hintercept</w:t>
      </w:r>
      <w:proofErr w:type="spellEnd"/>
      <w:r w:rsidRPr="003E2037">
        <w:rPr>
          <w:lang w:val="es-CO"/>
        </w:rPr>
        <w:t>​ v0cos⁡(θ)t=dinterceptv_0 \cos(\theta) t = d_{</w:t>
      </w:r>
      <w:proofErr w:type="spellStart"/>
      <w:r w:rsidRPr="003E2037">
        <w:rPr>
          <w:lang w:val="es-CO"/>
        </w:rPr>
        <w:t>intercept</w:t>
      </w:r>
      <w:proofErr w:type="spellEnd"/>
      <w:r w:rsidRPr="003E2037">
        <w:rPr>
          <w:lang w:val="es-CO"/>
        </w:rPr>
        <w:t>}v0​cos(θ)t=</w:t>
      </w:r>
      <w:proofErr w:type="spellStart"/>
      <w:r w:rsidRPr="003E2037">
        <w:rPr>
          <w:lang w:val="es-CO"/>
        </w:rPr>
        <w:t>dintercept</w:t>
      </w:r>
      <w:proofErr w:type="spellEnd"/>
      <w:r w:rsidRPr="003E2037">
        <w:rPr>
          <w:lang w:val="es-CO"/>
        </w:rPr>
        <w:t>​</w:t>
      </w:r>
      <w:r>
        <w:rPr>
          <w:lang w:val="es-CO"/>
        </w:rPr>
        <w:t>|</w:t>
      </w:r>
    </w:p>
    <w:p w14:paraId="5A8EEEE3" w14:textId="77777777" w:rsidR="003E2037" w:rsidRPr="003E2037" w:rsidRDefault="003E2037" w:rsidP="003E2037">
      <w:pPr>
        <w:rPr>
          <w:b/>
          <w:bCs/>
          <w:lang w:val="es-CO"/>
        </w:rPr>
      </w:pPr>
      <w:r w:rsidRPr="003E2037">
        <w:rPr>
          <w:b/>
          <w:bCs/>
          <w:lang w:val="es-CO"/>
        </w:rPr>
        <w:t>3. Resultados</w:t>
      </w:r>
    </w:p>
    <w:p w14:paraId="386F6F21" w14:textId="77777777" w:rsidR="003E2037" w:rsidRPr="003E2037" w:rsidRDefault="003E2037" w:rsidP="003E2037">
      <w:pPr>
        <w:rPr>
          <w:lang w:val="es-CO"/>
        </w:rPr>
      </w:pPr>
      <w:r w:rsidRPr="003E2037">
        <w:rPr>
          <w:lang w:val="es-CO"/>
        </w:rPr>
        <w:t>Los resultados de la simulación se visualizan a través de una interfaz gráfica que muestra las trayectorias del misil enemigo y del misil interceptor. La intercepción exitosa se indica cuando ambos misiles coinciden en la posición y altura dentro de un margen de error tolerable.</w:t>
      </w:r>
    </w:p>
    <w:p w14:paraId="260717B6" w14:textId="77777777" w:rsidR="003E2037" w:rsidRPr="003E2037" w:rsidRDefault="003E2037" w:rsidP="003E2037">
      <w:pPr>
        <w:rPr>
          <w:b/>
          <w:bCs/>
          <w:lang w:val="es-CO"/>
        </w:rPr>
      </w:pPr>
      <w:r w:rsidRPr="003E2037">
        <w:rPr>
          <w:b/>
          <w:bCs/>
          <w:lang w:val="es-CO"/>
        </w:rPr>
        <w:t>4. Conclusión</w:t>
      </w:r>
    </w:p>
    <w:p w14:paraId="4CC5506C" w14:textId="09A0F049" w:rsidR="003E2037" w:rsidRDefault="003E2037" w:rsidP="003E2037">
      <w:pPr>
        <w:rPr>
          <w:lang w:val="es-CO"/>
        </w:rPr>
      </w:pPr>
      <w:r w:rsidRPr="003E2037">
        <w:rPr>
          <w:lang w:val="es-CO"/>
        </w:rPr>
        <w:t xml:space="preserve">Este proyecto demostró la capacidad de utilizar Python y bibliotecas matemáticas para desarrollar una simulación efectiva de trayectorias de misiles y su intercepción. La interfaz gráfica desarrollada con </w:t>
      </w:r>
      <w:proofErr w:type="spellStart"/>
      <w:r w:rsidRPr="003E2037">
        <w:rPr>
          <w:lang w:val="es-CO"/>
        </w:rPr>
        <w:t>Tkinter</w:t>
      </w:r>
      <w:proofErr w:type="spellEnd"/>
      <w:r w:rsidRPr="003E2037">
        <w:rPr>
          <w:lang w:val="es-CO"/>
        </w:rPr>
        <w:t xml:space="preserve"> facilitó la interacción con el programa y la visualización de los resultados.</w:t>
      </w:r>
    </w:p>
    <w:p w14:paraId="2248F5BA" w14:textId="77777777" w:rsidR="003E2037" w:rsidRPr="003E2037" w:rsidRDefault="003E2037" w:rsidP="003E2037">
      <w:pPr>
        <w:jc w:val="both"/>
        <w:rPr>
          <w:lang w:val="es-CO"/>
        </w:rPr>
      </w:pPr>
      <w:r w:rsidRPr="003E2037">
        <w:rPr>
          <w:lang w:val="es-CO"/>
        </w:rPr>
        <w:t>En la simulación de la intercepción de misiles, se pueden extraer varias conclusiones al analizar las diferentes combinaciones de parámetros:</w:t>
      </w:r>
    </w:p>
    <w:p w14:paraId="6407B40A" w14:textId="77777777" w:rsidR="003E2037" w:rsidRPr="003E2037" w:rsidRDefault="003E2037" w:rsidP="003E2037">
      <w:pPr>
        <w:numPr>
          <w:ilvl w:val="0"/>
          <w:numId w:val="14"/>
        </w:numPr>
        <w:jc w:val="both"/>
        <w:rPr>
          <w:lang w:val="es-CO"/>
        </w:rPr>
      </w:pPr>
      <w:proofErr w:type="gramStart"/>
      <w:r w:rsidRPr="003E2037">
        <w:rPr>
          <w:b/>
          <w:bCs/>
          <w:lang w:val="es-CO"/>
        </w:rPr>
        <w:t>Velocidad baja y ángulo bajo</w:t>
      </w:r>
      <w:proofErr w:type="gramEnd"/>
      <w:r w:rsidRPr="003E2037">
        <w:rPr>
          <w:lang w:val="es-CO"/>
        </w:rPr>
        <w:t>: Esta combinación resulta en una trayectoria corta y de baja altura. Es probable que el misil enemigo no alcance alturas considerables, por lo que las opciones de intercepción estarán limitadas a distancias cercanas. Esta combinación es efectiva para interceptar misiles de baja amenaza que se desplazan a corta distancia y baja altura.</w:t>
      </w:r>
    </w:p>
    <w:p w14:paraId="1692CAD0" w14:textId="77777777" w:rsidR="003E2037" w:rsidRPr="003E2037" w:rsidRDefault="003E2037" w:rsidP="003E2037">
      <w:pPr>
        <w:numPr>
          <w:ilvl w:val="0"/>
          <w:numId w:val="14"/>
        </w:numPr>
        <w:jc w:val="both"/>
        <w:rPr>
          <w:lang w:val="es-CO"/>
        </w:rPr>
      </w:pPr>
      <w:r w:rsidRPr="003E2037">
        <w:rPr>
          <w:b/>
          <w:bCs/>
          <w:lang w:val="es-CO"/>
        </w:rPr>
        <w:t>Velocidad baja y ángulo alto</w:t>
      </w:r>
      <w:r w:rsidRPr="003E2037">
        <w:rPr>
          <w:lang w:val="es-CO"/>
        </w:rPr>
        <w:t xml:space="preserve">: Con una velocidad baja y un ángulo alto, el misil enemigo alcanza una altura máxima mayor, pero a expensas de la distancia horizontal. Este tipo de trayectoria podría representar una amenaza en un área más pequeña, requiriendo un interceptor con un ángulo </w:t>
      </w:r>
      <w:proofErr w:type="gramStart"/>
      <w:r w:rsidRPr="003E2037">
        <w:rPr>
          <w:lang w:val="es-CO"/>
        </w:rPr>
        <w:t>elevado</w:t>
      </w:r>
      <w:proofErr w:type="gramEnd"/>
      <w:r w:rsidRPr="003E2037">
        <w:rPr>
          <w:lang w:val="es-CO"/>
        </w:rPr>
        <w:t xml:space="preserve"> pero con una velocidad adecuada para alcanzar la altitud deseada.</w:t>
      </w:r>
    </w:p>
    <w:p w14:paraId="187B459D" w14:textId="34B2445E" w:rsidR="003E2037" w:rsidRPr="003E2037" w:rsidRDefault="003E2037" w:rsidP="00830613">
      <w:pPr>
        <w:numPr>
          <w:ilvl w:val="0"/>
          <w:numId w:val="14"/>
        </w:numPr>
        <w:jc w:val="both"/>
        <w:rPr>
          <w:lang w:val="es-CO"/>
        </w:rPr>
      </w:pPr>
      <w:r w:rsidRPr="003E2037">
        <w:rPr>
          <w:b/>
          <w:bCs/>
          <w:lang w:val="es-CO"/>
        </w:rPr>
        <w:lastRenderedPageBreak/>
        <w:t>Velocidad alta y ángulo bajo</w:t>
      </w:r>
      <w:r w:rsidRPr="003E2037">
        <w:rPr>
          <w:lang w:val="es-CO"/>
        </w:rPr>
        <w:t>: Esta configuración da lugar a un misil enemigo que cubre una distancia larga a baja altura. Este tipo de trayectoria es ideal para alcanzar objetivos distantes, pero no necesariamente a grandes alturas. Para interceptarlo, es crucial un misil que pueda alcanzar la misma distancia en un tiempo similar, pero sin requerir un ángulo elevado.</w:t>
      </w:r>
    </w:p>
    <w:p w14:paraId="4C2A466A" w14:textId="77777777" w:rsidR="003E2037" w:rsidRPr="003E2037" w:rsidRDefault="003E2037" w:rsidP="003E2037">
      <w:pPr>
        <w:numPr>
          <w:ilvl w:val="0"/>
          <w:numId w:val="14"/>
        </w:numPr>
        <w:jc w:val="both"/>
        <w:rPr>
          <w:lang w:val="es-CO"/>
        </w:rPr>
      </w:pPr>
      <w:proofErr w:type="gramStart"/>
      <w:r w:rsidRPr="003E2037">
        <w:rPr>
          <w:b/>
          <w:bCs/>
          <w:lang w:val="es-CO"/>
        </w:rPr>
        <w:t>Velocidad alta y ángulo alto</w:t>
      </w:r>
      <w:proofErr w:type="gramEnd"/>
      <w:r w:rsidRPr="003E2037">
        <w:rPr>
          <w:lang w:val="es-CO"/>
        </w:rPr>
        <w:t>: Esta combinación produce una trayectoria larga y elevada, lo cual podría representar un mayor desafío para la intercepción debido a la mayor distancia y altitud. En este caso, el misil interceptador debe tener tanto la velocidad como el ángulo adecuado para alcanzar el punto de intercepción a tiempo.</w:t>
      </w:r>
    </w:p>
    <w:p w14:paraId="0CDC3B0F" w14:textId="77777777" w:rsidR="003E2037" w:rsidRPr="003E2037" w:rsidRDefault="003E2037" w:rsidP="003E2037">
      <w:pPr>
        <w:jc w:val="both"/>
        <w:rPr>
          <w:lang w:val="es-CO"/>
        </w:rPr>
      </w:pPr>
      <w:r w:rsidRPr="003E2037">
        <w:rPr>
          <w:lang w:val="es-CO"/>
        </w:rPr>
        <w:t>En general, la clave de una intercepción exitosa depende de la capacidad de ajustar la velocidad y el ángulo del misil interceptador según las características de la trayectoria del misil enemigo. Por lo tanto, el análisis detallado de los parámetros de velocidad y ángulo en ambas trayectorias es fundamental para optimizar las posibilidades de éxito en la intercepción.</w:t>
      </w:r>
    </w:p>
    <w:p w14:paraId="67525B0C" w14:textId="77777777" w:rsidR="003E2037" w:rsidRPr="003E2037" w:rsidRDefault="003E2037" w:rsidP="003E2037">
      <w:pPr>
        <w:jc w:val="both"/>
        <w:rPr>
          <w:lang w:val="es-CO"/>
        </w:rPr>
      </w:pPr>
    </w:p>
    <w:p w14:paraId="37EDFB1D" w14:textId="77777777" w:rsidR="003E2037" w:rsidRDefault="003E2037">
      <w:pPr>
        <w:rPr>
          <w:b/>
          <w:bCs/>
          <w:lang w:val="es-CO"/>
        </w:rPr>
      </w:pPr>
      <w:r>
        <w:rPr>
          <w:b/>
          <w:bCs/>
          <w:lang w:val="es-CO"/>
        </w:rPr>
        <w:br w:type="page"/>
      </w:r>
    </w:p>
    <w:p w14:paraId="38619977" w14:textId="74F00B4A" w:rsidR="003E2037" w:rsidRPr="003E2037" w:rsidRDefault="003E2037" w:rsidP="003E2037">
      <w:pPr>
        <w:rPr>
          <w:b/>
          <w:bCs/>
          <w:lang w:val="es-CO"/>
        </w:rPr>
      </w:pPr>
      <w:r w:rsidRPr="003E2037">
        <w:rPr>
          <w:b/>
          <w:bCs/>
          <w:lang w:val="es-CO"/>
        </w:rPr>
        <w:lastRenderedPageBreak/>
        <w:t>Referencias</w:t>
      </w:r>
    </w:p>
    <w:p w14:paraId="13492EF1" w14:textId="5EA93F6C" w:rsidR="003E2037" w:rsidRPr="00280312" w:rsidRDefault="003E2037" w:rsidP="003E2037">
      <w:r w:rsidRPr="003E2037">
        <w:rPr>
          <w:lang w:val="es-CO"/>
        </w:rPr>
        <w:t xml:space="preserve">[1] Documentación de </w:t>
      </w:r>
      <w:proofErr w:type="spellStart"/>
      <w:r w:rsidRPr="003E2037">
        <w:rPr>
          <w:lang w:val="es-CO"/>
        </w:rPr>
        <w:t>Tkinter</w:t>
      </w:r>
      <w:proofErr w:type="spellEnd"/>
      <w:r w:rsidRPr="003E2037">
        <w:rPr>
          <w:lang w:val="es-CO"/>
        </w:rPr>
        <w:t>, disponible en:</w:t>
      </w:r>
      <w:r>
        <w:rPr>
          <w:lang w:val="es-CO"/>
        </w:rPr>
        <w:t xml:space="preserve"> </w:t>
      </w:r>
      <w:hyperlink r:id="rId6" w:history="1">
        <w:r w:rsidRPr="003E2037">
          <w:rPr>
            <w:rStyle w:val="Hipervnculo"/>
            <w:lang w:val="es-CO"/>
          </w:rPr>
          <w:t>https://docs.python.org/3/library/tkinter.html</w:t>
        </w:r>
      </w:hyperlink>
      <w:r w:rsidRPr="003E2037">
        <w:rPr>
          <w:lang w:val="es-CO"/>
        </w:rPr>
        <w:br/>
        <w:t xml:space="preserve">[2] Documentación de </w:t>
      </w:r>
      <w:proofErr w:type="spellStart"/>
      <w:r w:rsidRPr="003E2037">
        <w:rPr>
          <w:lang w:val="es-CO"/>
        </w:rPr>
        <w:t>NumPy</w:t>
      </w:r>
      <w:proofErr w:type="spellEnd"/>
      <w:r w:rsidRPr="003E2037">
        <w:rPr>
          <w:lang w:val="es-CO"/>
        </w:rPr>
        <w:t>, disponible en: https://numpy.org/doc/</w:t>
      </w:r>
      <w:r w:rsidRPr="003E2037">
        <w:rPr>
          <w:lang w:val="es-CO"/>
        </w:rPr>
        <w:br/>
        <w:t xml:space="preserve">[3] Documentación de </w:t>
      </w:r>
      <w:proofErr w:type="spellStart"/>
      <w:r w:rsidRPr="003E2037">
        <w:rPr>
          <w:lang w:val="es-CO"/>
        </w:rPr>
        <w:t>Matplotlib</w:t>
      </w:r>
      <w:proofErr w:type="spellEnd"/>
      <w:r w:rsidRPr="003E2037">
        <w:rPr>
          <w:lang w:val="es-CO"/>
        </w:rPr>
        <w:t xml:space="preserve">, disponible en: </w:t>
      </w:r>
      <w:hyperlink r:id="rId7" w:tgtFrame="_new" w:history="1">
        <w:r w:rsidRPr="003E2037">
          <w:rPr>
            <w:rStyle w:val="Hipervnculo"/>
            <w:lang w:val="es-CO"/>
          </w:rPr>
          <w:t>https://matplotlib.org/</w:t>
        </w:r>
      </w:hyperlink>
      <w:r w:rsidRPr="003E2037">
        <w:rPr>
          <w:lang w:val="es-CO"/>
        </w:rPr>
        <w:br/>
        <w:t xml:space="preserve">[4] J. R. Taylor, </w:t>
      </w:r>
      <w:proofErr w:type="spellStart"/>
      <w:r w:rsidRPr="003E2037">
        <w:rPr>
          <w:i/>
          <w:iCs/>
          <w:lang w:val="es-CO"/>
        </w:rPr>
        <w:t>Classical</w:t>
      </w:r>
      <w:proofErr w:type="spellEnd"/>
      <w:r w:rsidRPr="003E2037">
        <w:rPr>
          <w:i/>
          <w:iCs/>
          <w:lang w:val="es-CO"/>
        </w:rPr>
        <w:t xml:space="preserve"> </w:t>
      </w:r>
      <w:proofErr w:type="spellStart"/>
      <w:r w:rsidRPr="003E2037">
        <w:rPr>
          <w:i/>
          <w:iCs/>
          <w:lang w:val="es-CO"/>
        </w:rPr>
        <w:t>Mechanics</w:t>
      </w:r>
      <w:proofErr w:type="spellEnd"/>
      <w:r w:rsidRPr="003E2037">
        <w:rPr>
          <w:lang w:val="es-CO"/>
        </w:rPr>
        <w:t>, 2005.</w:t>
      </w:r>
      <w:r w:rsidRPr="003E2037">
        <w:rPr>
          <w:lang w:val="es-CO"/>
        </w:rPr>
        <w:br/>
      </w:r>
      <w:r w:rsidRPr="00280312">
        <w:t xml:space="preserve">[5] Python Software Foundation, “Python Language Reference, version 3.x”. [Online]. Available: </w:t>
      </w:r>
      <w:hyperlink r:id="rId8" w:tgtFrame="_new" w:history="1">
        <w:r w:rsidRPr="00280312">
          <w:rPr>
            <w:rStyle w:val="Hipervnculo"/>
          </w:rPr>
          <w:t>https://www.python.org</w:t>
        </w:r>
      </w:hyperlink>
    </w:p>
    <w:p w14:paraId="0413F623" w14:textId="0D947AC8" w:rsidR="000C7640" w:rsidRDefault="000C7640"/>
    <w:sectPr w:rsidR="000C76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9935122"/>
    <w:multiLevelType w:val="multilevel"/>
    <w:tmpl w:val="833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81460"/>
    <w:multiLevelType w:val="multilevel"/>
    <w:tmpl w:val="9348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69165B"/>
    <w:multiLevelType w:val="multilevel"/>
    <w:tmpl w:val="9C88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B05CE"/>
    <w:multiLevelType w:val="multilevel"/>
    <w:tmpl w:val="C274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E30D9"/>
    <w:multiLevelType w:val="multilevel"/>
    <w:tmpl w:val="53EE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506122">
    <w:abstractNumId w:val="8"/>
  </w:num>
  <w:num w:numId="2" w16cid:durableId="2140108470">
    <w:abstractNumId w:val="6"/>
  </w:num>
  <w:num w:numId="3" w16cid:durableId="1698921097">
    <w:abstractNumId w:val="5"/>
  </w:num>
  <w:num w:numId="4" w16cid:durableId="664824340">
    <w:abstractNumId w:val="4"/>
  </w:num>
  <w:num w:numId="5" w16cid:durableId="1371371743">
    <w:abstractNumId w:val="7"/>
  </w:num>
  <w:num w:numId="6" w16cid:durableId="86271508">
    <w:abstractNumId w:val="3"/>
  </w:num>
  <w:num w:numId="7" w16cid:durableId="461995120">
    <w:abstractNumId w:val="2"/>
  </w:num>
  <w:num w:numId="8" w16cid:durableId="595020519">
    <w:abstractNumId w:val="1"/>
  </w:num>
  <w:num w:numId="9" w16cid:durableId="1269042924">
    <w:abstractNumId w:val="0"/>
  </w:num>
  <w:num w:numId="10" w16cid:durableId="995649820">
    <w:abstractNumId w:val="10"/>
  </w:num>
  <w:num w:numId="11" w16cid:durableId="1143694288">
    <w:abstractNumId w:val="12"/>
  </w:num>
  <w:num w:numId="12" w16cid:durableId="12806878">
    <w:abstractNumId w:val="13"/>
  </w:num>
  <w:num w:numId="13" w16cid:durableId="1178275866">
    <w:abstractNumId w:val="9"/>
  </w:num>
  <w:num w:numId="14" w16cid:durableId="10527295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7640"/>
    <w:rsid w:val="0015074B"/>
    <w:rsid w:val="00280312"/>
    <w:rsid w:val="00291AB5"/>
    <w:rsid w:val="0029639D"/>
    <w:rsid w:val="003175A8"/>
    <w:rsid w:val="00326F90"/>
    <w:rsid w:val="003E2037"/>
    <w:rsid w:val="00495886"/>
    <w:rsid w:val="006346EB"/>
    <w:rsid w:val="00830613"/>
    <w:rsid w:val="00AA1D8D"/>
    <w:rsid w:val="00B47730"/>
    <w:rsid w:val="00CB0664"/>
    <w:rsid w:val="00E53F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7809E"/>
  <w14:defaultImageDpi w14:val="300"/>
  <w15:docId w15:val="{C0E181BA-BDAC-4FA5-B8A1-CF33C859C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3E2037"/>
    <w:rPr>
      <w:color w:val="0000FF" w:themeColor="hyperlink"/>
      <w:u w:val="single"/>
    </w:rPr>
  </w:style>
  <w:style w:type="character" w:styleId="Mencinsinresolver">
    <w:name w:val="Unresolved Mention"/>
    <w:basedOn w:val="Fuentedeprrafopredeter"/>
    <w:uiPriority w:val="99"/>
    <w:semiHidden/>
    <w:unhideWhenUsed/>
    <w:rsid w:val="003E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190088">
      <w:bodyDiv w:val="1"/>
      <w:marLeft w:val="0"/>
      <w:marRight w:val="0"/>
      <w:marTop w:val="0"/>
      <w:marBottom w:val="0"/>
      <w:divBdr>
        <w:top w:val="none" w:sz="0" w:space="0" w:color="auto"/>
        <w:left w:val="none" w:sz="0" w:space="0" w:color="auto"/>
        <w:bottom w:val="none" w:sz="0" w:space="0" w:color="auto"/>
        <w:right w:val="none" w:sz="0" w:space="0" w:color="auto"/>
      </w:divBdr>
      <w:divsChild>
        <w:div w:id="174617080">
          <w:marLeft w:val="0"/>
          <w:marRight w:val="0"/>
          <w:marTop w:val="0"/>
          <w:marBottom w:val="0"/>
          <w:divBdr>
            <w:top w:val="none" w:sz="0" w:space="0" w:color="auto"/>
            <w:left w:val="none" w:sz="0" w:space="0" w:color="auto"/>
            <w:bottom w:val="none" w:sz="0" w:space="0" w:color="auto"/>
            <w:right w:val="none" w:sz="0" w:space="0" w:color="auto"/>
          </w:divBdr>
          <w:divsChild>
            <w:div w:id="2010021181">
              <w:marLeft w:val="0"/>
              <w:marRight w:val="0"/>
              <w:marTop w:val="0"/>
              <w:marBottom w:val="0"/>
              <w:divBdr>
                <w:top w:val="none" w:sz="0" w:space="0" w:color="auto"/>
                <w:left w:val="none" w:sz="0" w:space="0" w:color="auto"/>
                <w:bottom w:val="none" w:sz="0" w:space="0" w:color="auto"/>
                <w:right w:val="none" w:sz="0" w:space="0" w:color="auto"/>
              </w:divBdr>
            </w:div>
            <w:div w:id="495417083">
              <w:marLeft w:val="0"/>
              <w:marRight w:val="0"/>
              <w:marTop w:val="0"/>
              <w:marBottom w:val="0"/>
              <w:divBdr>
                <w:top w:val="none" w:sz="0" w:space="0" w:color="auto"/>
                <w:left w:val="none" w:sz="0" w:space="0" w:color="auto"/>
                <w:bottom w:val="none" w:sz="0" w:space="0" w:color="auto"/>
                <w:right w:val="none" w:sz="0" w:space="0" w:color="auto"/>
              </w:divBdr>
              <w:divsChild>
                <w:div w:id="236794791">
                  <w:marLeft w:val="0"/>
                  <w:marRight w:val="0"/>
                  <w:marTop w:val="0"/>
                  <w:marBottom w:val="0"/>
                  <w:divBdr>
                    <w:top w:val="none" w:sz="0" w:space="0" w:color="auto"/>
                    <w:left w:val="none" w:sz="0" w:space="0" w:color="auto"/>
                    <w:bottom w:val="none" w:sz="0" w:space="0" w:color="auto"/>
                    <w:right w:val="none" w:sz="0" w:space="0" w:color="auto"/>
                  </w:divBdr>
                  <w:divsChild>
                    <w:div w:id="9063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9849">
              <w:marLeft w:val="0"/>
              <w:marRight w:val="0"/>
              <w:marTop w:val="0"/>
              <w:marBottom w:val="0"/>
              <w:divBdr>
                <w:top w:val="none" w:sz="0" w:space="0" w:color="auto"/>
                <w:left w:val="none" w:sz="0" w:space="0" w:color="auto"/>
                <w:bottom w:val="none" w:sz="0" w:space="0" w:color="auto"/>
                <w:right w:val="none" w:sz="0" w:space="0" w:color="auto"/>
              </w:divBdr>
            </w:div>
          </w:divsChild>
        </w:div>
        <w:div w:id="1307199763">
          <w:marLeft w:val="0"/>
          <w:marRight w:val="0"/>
          <w:marTop w:val="0"/>
          <w:marBottom w:val="0"/>
          <w:divBdr>
            <w:top w:val="none" w:sz="0" w:space="0" w:color="auto"/>
            <w:left w:val="none" w:sz="0" w:space="0" w:color="auto"/>
            <w:bottom w:val="none" w:sz="0" w:space="0" w:color="auto"/>
            <w:right w:val="none" w:sz="0" w:space="0" w:color="auto"/>
          </w:divBdr>
          <w:divsChild>
            <w:div w:id="1527907576">
              <w:marLeft w:val="0"/>
              <w:marRight w:val="0"/>
              <w:marTop w:val="0"/>
              <w:marBottom w:val="0"/>
              <w:divBdr>
                <w:top w:val="none" w:sz="0" w:space="0" w:color="auto"/>
                <w:left w:val="none" w:sz="0" w:space="0" w:color="auto"/>
                <w:bottom w:val="none" w:sz="0" w:space="0" w:color="auto"/>
                <w:right w:val="none" w:sz="0" w:space="0" w:color="auto"/>
              </w:divBdr>
            </w:div>
            <w:div w:id="95444944">
              <w:marLeft w:val="0"/>
              <w:marRight w:val="0"/>
              <w:marTop w:val="0"/>
              <w:marBottom w:val="0"/>
              <w:divBdr>
                <w:top w:val="none" w:sz="0" w:space="0" w:color="auto"/>
                <w:left w:val="none" w:sz="0" w:space="0" w:color="auto"/>
                <w:bottom w:val="none" w:sz="0" w:space="0" w:color="auto"/>
                <w:right w:val="none" w:sz="0" w:space="0" w:color="auto"/>
              </w:divBdr>
              <w:divsChild>
                <w:div w:id="800850180">
                  <w:marLeft w:val="0"/>
                  <w:marRight w:val="0"/>
                  <w:marTop w:val="0"/>
                  <w:marBottom w:val="0"/>
                  <w:divBdr>
                    <w:top w:val="none" w:sz="0" w:space="0" w:color="auto"/>
                    <w:left w:val="none" w:sz="0" w:space="0" w:color="auto"/>
                    <w:bottom w:val="none" w:sz="0" w:space="0" w:color="auto"/>
                    <w:right w:val="none" w:sz="0" w:space="0" w:color="auto"/>
                  </w:divBdr>
                  <w:divsChild>
                    <w:div w:id="4901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807">
              <w:marLeft w:val="0"/>
              <w:marRight w:val="0"/>
              <w:marTop w:val="0"/>
              <w:marBottom w:val="0"/>
              <w:divBdr>
                <w:top w:val="none" w:sz="0" w:space="0" w:color="auto"/>
                <w:left w:val="none" w:sz="0" w:space="0" w:color="auto"/>
                <w:bottom w:val="none" w:sz="0" w:space="0" w:color="auto"/>
                <w:right w:val="none" w:sz="0" w:space="0" w:color="auto"/>
              </w:divBdr>
            </w:div>
          </w:divsChild>
        </w:div>
        <w:div w:id="1062799244">
          <w:marLeft w:val="0"/>
          <w:marRight w:val="0"/>
          <w:marTop w:val="0"/>
          <w:marBottom w:val="0"/>
          <w:divBdr>
            <w:top w:val="none" w:sz="0" w:space="0" w:color="auto"/>
            <w:left w:val="none" w:sz="0" w:space="0" w:color="auto"/>
            <w:bottom w:val="none" w:sz="0" w:space="0" w:color="auto"/>
            <w:right w:val="none" w:sz="0" w:space="0" w:color="auto"/>
          </w:divBdr>
          <w:divsChild>
            <w:div w:id="1887377630">
              <w:marLeft w:val="0"/>
              <w:marRight w:val="0"/>
              <w:marTop w:val="0"/>
              <w:marBottom w:val="0"/>
              <w:divBdr>
                <w:top w:val="none" w:sz="0" w:space="0" w:color="auto"/>
                <w:left w:val="none" w:sz="0" w:space="0" w:color="auto"/>
                <w:bottom w:val="none" w:sz="0" w:space="0" w:color="auto"/>
                <w:right w:val="none" w:sz="0" w:space="0" w:color="auto"/>
              </w:divBdr>
            </w:div>
            <w:div w:id="87426783">
              <w:marLeft w:val="0"/>
              <w:marRight w:val="0"/>
              <w:marTop w:val="0"/>
              <w:marBottom w:val="0"/>
              <w:divBdr>
                <w:top w:val="none" w:sz="0" w:space="0" w:color="auto"/>
                <w:left w:val="none" w:sz="0" w:space="0" w:color="auto"/>
                <w:bottom w:val="none" w:sz="0" w:space="0" w:color="auto"/>
                <w:right w:val="none" w:sz="0" w:space="0" w:color="auto"/>
              </w:divBdr>
              <w:divsChild>
                <w:div w:id="1775056379">
                  <w:marLeft w:val="0"/>
                  <w:marRight w:val="0"/>
                  <w:marTop w:val="0"/>
                  <w:marBottom w:val="0"/>
                  <w:divBdr>
                    <w:top w:val="none" w:sz="0" w:space="0" w:color="auto"/>
                    <w:left w:val="none" w:sz="0" w:space="0" w:color="auto"/>
                    <w:bottom w:val="none" w:sz="0" w:space="0" w:color="auto"/>
                    <w:right w:val="none" w:sz="0" w:space="0" w:color="auto"/>
                  </w:divBdr>
                  <w:divsChild>
                    <w:div w:id="3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1192">
      <w:bodyDiv w:val="1"/>
      <w:marLeft w:val="0"/>
      <w:marRight w:val="0"/>
      <w:marTop w:val="0"/>
      <w:marBottom w:val="0"/>
      <w:divBdr>
        <w:top w:val="none" w:sz="0" w:space="0" w:color="auto"/>
        <w:left w:val="none" w:sz="0" w:space="0" w:color="auto"/>
        <w:bottom w:val="none" w:sz="0" w:space="0" w:color="auto"/>
        <w:right w:val="none" w:sz="0" w:space="0" w:color="auto"/>
      </w:divBdr>
    </w:div>
    <w:div w:id="1737435987">
      <w:bodyDiv w:val="1"/>
      <w:marLeft w:val="0"/>
      <w:marRight w:val="0"/>
      <w:marTop w:val="0"/>
      <w:marBottom w:val="0"/>
      <w:divBdr>
        <w:top w:val="none" w:sz="0" w:space="0" w:color="auto"/>
        <w:left w:val="none" w:sz="0" w:space="0" w:color="auto"/>
        <w:bottom w:val="none" w:sz="0" w:space="0" w:color="auto"/>
        <w:right w:val="none" w:sz="0" w:space="0" w:color="auto"/>
      </w:divBdr>
      <w:divsChild>
        <w:div w:id="1733849112">
          <w:marLeft w:val="0"/>
          <w:marRight w:val="0"/>
          <w:marTop w:val="0"/>
          <w:marBottom w:val="0"/>
          <w:divBdr>
            <w:top w:val="none" w:sz="0" w:space="0" w:color="auto"/>
            <w:left w:val="none" w:sz="0" w:space="0" w:color="auto"/>
            <w:bottom w:val="none" w:sz="0" w:space="0" w:color="auto"/>
            <w:right w:val="none" w:sz="0" w:space="0" w:color="auto"/>
          </w:divBdr>
          <w:divsChild>
            <w:div w:id="632255144">
              <w:marLeft w:val="0"/>
              <w:marRight w:val="0"/>
              <w:marTop w:val="0"/>
              <w:marBottom w:val="0"/>
              <w:divBdr>
                <w:top w:val="none" w:sz="0" w:space="0" w:color="auto"/>
                <w:left w:val="none" w:sz="0" w:space="0" w:color="auto"/>
                <w:bottom w:val="none" w:sz="0" w:space="0" w:color="auto"/>
                <w:right w:val="none" w:sz="0" w:space="0" w:color="auto"/>
              </w:divBdr>
            </w:div>
            <w:div w:id="2052797757">
              <w:marLeft w:val="0"/>
              <w:marRight w:val="0"/>
              <w:marTop w:val="0"/>
              <w:marBottom w:val="0"/>
              <w:divBdr>
                <w:top w:val="none" w:sz="0" w:space="0" w:color="auto"/>
                <w:left w:val="none" w:sz="0" w:space="0" w:color="auto"/>
                <w:bottom w:val="none" w:sz="0" w:space="0" w:color="auto"/>
                <w:right w:val="none" w:sz="0" w:space="0" w:color="auto"/>
              </w:divBdr>
              <w:divsChild>
                <w:div w:id="163475797">
                  <w:marLeft w:val="0"/>
                  <w:marRight w:val="0"/>
                  <w:marTop w:val="0"/>
                  <w:marBottom w:val="0"/>
                  <w:divBdr>
                    <w:top w:val="none" w:sz="0" w:space="0" w:color="auto"/>
                    <w:left w:val="none" w:sz="0" w:space="0" w:color="auto"/>
                    <w:bottom w:val="none" w:sz="0" w:space="0" w:color="auto"/>
                    <w:right w:val="none" w:sz="0" w:space="0" w:color="auto"/>
                  </w:divBdr>
                  <w:divsChild>
                    <w:div w:id="12904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6472">
              <w:marLeft w:val="0"/>
              <w:marRight w:val="0"/>
              <w:marTop w:val="0"/>
              <w:marBottom w:val="0"/>
              <w:divBdr>
                <w:top w:val="none" w:sz="0" w:space="0" w:color="auto"/>
                <w:left w:val="none" w:sz="0" w:space="0" w:color="auto"/>
                <w:bottom w:val="none" w:sz="0" w:space="0" w:color="auto"/>
                <w:right w:val="none" w:sz="0" w:space="0" w:color="auto"/>
              </w:divBdr>
            </w:div>
          </w:divsChild>
        </w:div>
        <w:div w:id="1090857690">
          <w:marLeft w:val="0"/>
          <w:marRight w:val="0"/>
          <w:marTop w:val="0"/>
          <w:marBottom w:val="0"/>
          <w:divBdr>
            <w:top w:val="none" w:sz="0" w:space="0" w:color="auto"/>
            <w:left w:val="none" w:sz="0" w:space="0" w:color="auto"/>
            <w:bottom w:val="none" w:sz="0" w:space="0" w:color="auto"/>
            <w:right w:val="none" w:sz="0" w:space="0" w:color="auto"/>
          </w:divBdr>
          <w:divsChild>
            <w:div w:id="2029870250">
              <w:marLeft w:val="0"/>
              <w:marRight w:val="0"/>
              <w:marTop w:val="0"/>
              <w:marBottom w:val="0"/>
              <w:divBdr>
                <w:top w:val="none" w:sz="0" w:space="0" w:color="auto"/>
                <w:left w:val="none" w:sz="0" w:space="0" w:color="auto"/>
                <w:bottom w:val="none" w:sz="0" w:space="0" w:color="auto"/>
                <w:right w:val="none" w:sz="0" w:space="0" w:color="auto"/>
              </w:divBdr>
            </w:div>
            <w:div w:id="997197407">
              <w:marLeft w:val="0"/>
              <w:marRight w:val="0"/>
              <w:marTop w:val="0"/>
              <w:marBottom w:val="0"/>
              <w:divBdr>
                <w:top w:val="none" w:sz="0" w:space="0" w:color="auto"/>
                <w:left w:val="none" w:sz="0" w:space="0" w:color="auto"/>
                <w:bottom w:val="none" w:sz="0" w:space="0" w:color="auto"/>
                <w:right w:val="none" w:sz="0" w:space="0" w:color="auto"/>
              </w:divBdr>
              <w:divsChild>
                <w:div w:id="1212113755">
                  <w:marLeft w:val="0"/>
                  <w:marRight w:val="0"/>
                  <w:marTop w:val="0"/>
                  <w:marBottom w:val="0"/>
                  <w:divBdr>
                    <w:top w:val="none" w:sz="0" w:space="0" w:color="auto"/>
                    <w:left w:val="none" w:sz="0" w:space="0" w:color="auto"/>
                    <w:bottom w:val="none" w:sz="0" w:space="0" w:color="auto"/>
                    <w:right w:val="none" w:sz="0" w:space="0" w:color="auto"/>
                  </w:divBdr>
                  <w:divsChild>
                    <w:div w:id="4257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8740">
              <w:marLeft w:val="0"/>
              <w:marRight w:val="0"/>
              <w:marTop w:val="0"/>
              <w:marBottom w:val="0"/>
              <w:divBdr>
                <w:top w:val="none" w:sz="0" w:space="0" w:color="auto"/>
                <w:left w:val="none" w:sz="0" w:space="0" w:color="auto"/>
                <w:bottom w:val="none" w:sz="0" w:space="0" w:color="auto"/>
                <w:right w:val="none" w:sz="0" w:space="0" w:color="auto"/>
              </w:divBdr>
            </w:div>
          </w:divsChild>
        </w:div>
        <w:div w:id="2088456913">
          <w:marLeft w:val="0"/>
          <w:marRight w:val="0"/>
          <w:marTop w:val="0"/>
          <w:marBottom w:val="0"/>
          <w:divBdr>
            <w:top w:val="none" w:sz="0" w:space="0" w:color="auto"/>
            <w:left w:val="none" w:sz="0" w:space="0" w:color="auto"/>
            <w:bottom w:val="none" w:sz="0" w:space="0" w:color="auto"/>
            <w:right w:val="none" w:sz="0" w:space="0" w:color="auto"/>
          </w:divBdr>
          <w:divsChild>
            <w:div w:id="2101486375">
              <w:marLeft w:val="0"/>
              <w:marRight w:val="0"/>
              <w:marTop w:val="0"/>
              <w:marBottom w:val="0"/>
              <w:divBdr>
                <w:top w:val="none" w:sz="0" w:space="0" w:color="auto"/>
                <w:left w:val="none" w:sz="0" w:space="0" w:color="auto"/>
                <w:bottom w:val="none" w:sz="0" w:space="0" w:color="auto"/>
                <w:right w:val="none" w:sz="0" w:space="0" w:color="auto"/>
              </w:divBdr>
            </w:div>
            <w:div w:id="1390035111">
              <w:marLeft w:val="0"/>
              <w:marRight w:val="0"/>
              <w:marTop w:val="0"/>
              <w:marBottom w:val="0"/>
              <w:divBdr>
                <w:top w:val="none" w:sz="0" w:space="0" w:color="auto"/>
                <w:left w:val="none" w:sz="0" w:space="0" w:color="auto"/>
                <w:bottom w:val="none" w:sz="0" w:space="0" w:color="auto"/>
                <w:right w:val="none" w:sz="0" w:space="0" w:color="auto"/>
              </w:divBdr>
              <w:divsChild>
                <w:div w:id="425922530">
                  <w:marLeft w:val="0"/>
                  <w:marRight w:val="0"/>
                  <w:marTop w:val="0"/>
                  <w:marBottom w:val="0"/>
                  <w:divBdr>
                    <w:top w:val="none" w:sz="0" w:space="0" w:color="auto"/>
                    <w:left w:val="none" w:sz="0" w:space="0" w:color="auto"/>
                    <w:bottom w:val="none" w:sz="0" w:space="0" w:color="auto"/>
                    <w:right w:val="none" w:sz="0" w:space="0" w:color="auto"/>
                  </w:divBdr>
                  <w:divsChild>
                    <w:div w:id="3399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5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tyles" Target="styles.xml"/><Relationship Id="rId7" Type="http://schemas.openxmlformats.org/officeDocument/2006/relationships/hyperlink" Target="https://matplotlib.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tkinter.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824</Words>
  <Characters>4535</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Nicolás Alejandro Bastidas Calvache</cp:lastModifiedBy>
  <cp:revision>4</cp:revision>
  <dcterms:created xsi:type="dcterms:W3CDTF">2024-10-25T00:26:00Z</dcterms:created>
  <dcterms:modified xsi:type="dcterms:W3CDTF">2024-10-25T00:29:00Z</dcterms:modified>
  <cp:category/>
</cp:coreProperties>
</file>